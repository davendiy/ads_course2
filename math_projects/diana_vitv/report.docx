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8</w:t>
      </w:r>
      <w:r>
        <w:rPr>
          <w:u w:val="single"/>
        </w:rPr>
        <w:t xml:space="preserve">,    name - </w:t>
      </w:r>
      <w:r>
        <w:rPr>
          <w:u w:val="single"/>
        </w:rPr>
        <w:t>skdjghkdf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9</w:t>
      </w:r>
      <w:r>
        <w:rPr>
          <w:u w:val="single"/>
        </w:rPr>
        <w:t xml:space="preserve">,    name - </w:t>
      </w:r>
      <w:r>
        <w:rPr>
          <w:u w:val="single"/>
        </w:rPr>
        <w:t>value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10</w:t>
      </w:r>
      <w:r>
        <w:rPr>
          <w:u w:val="single"/>
        </w:rPr>
        <w:t xml:space="preserve">,    name - </w:t>
      </w:r>
      <w:r>
        <w:rPr>
          <w:u w:val="single"/>
        </w:rPr>
        <w:t xml:space="preserve"> value dsgd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17</w:t>
      </w:r>
      <w:r>
        <w:rPr>
          <w:u w:val="single"/>
        </w:rPr>
        <w:t xml:space="preserve">,    name - </w:t>
      </w:r>
      <w:r>
        <w:rPr>
          <w:u w:val="single"/>
        </w:rPr>
        <w:t xml:space="preserve"> sjfjdd2222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19</w:t>
      </w:r>
      <w:r>
        <w:rPr>
          <w:u w:val="single"/>
        </w:rPr>
        <w:t xml:space="preserve">,    name - </w:t>
      </w:r>
      <w:r>
        <w:rPr>
          <w:u w:val="single"/>
        </w:rPr>
        <w:t>new item233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20</w:t>
      </w:r>
      <w:r>
        <w:rPr>
          <w:u w:val="single"/>
        </w:rPr>
        <w:t xml:space="preserve">,    name - </w:t>
      </w:r>
      <w:r>
        <w:rPr>
          <w:u w:val="single"/>
        </w:rPr>
        <w:t>new item3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27</w:t>
      </w:r>
      <w:r>
        <w:rPr>
          <w:u w:val="single"/>
        </w:rPr>
        <w:t xml:space="preserve">,    name - </w:t>
      </w:r>
      <w:r>
        <w:rPr>
          <w:u w:val="single"/>
        </w:rPr>
        <w:t>Metro Exodus</w:t>
      </w:r>
      <w:r>
        <w:rPr>
          <w:u w:val="single"/>
        </w:rPr>
        <w:t xml:space="preserve">, category — </w:t>
      </w:r>
      <w:r>
        <w:rPr>
          <w:u w:val="single"/>
        </w:rPr>
        <w:t>Computer Games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28</w:t>
      </w:r>
      <w:r>
        <w:rPr>
          <w:u w:val="single"/>
        </w:rPr>
        <w:t xml:space="preserve">,    name - </w:t>
      </w:r>
      <w:r>
        <w:rPr>
          <w:u w:val="single"/>
        </w:rPr>
        <w:t>Warcraft3</w:t>
      </w:r>
      <w:r>
        <w:rPr>
          <w:u w:val="single"/>
        </w:rPr>
        <w:t xml:space="preserve">, category — </w:t>
      </w:r>
      <w:r>
        <w:rPr>
          <w:u w:val="single"/>
        </w:rPr>
        <w:t>Computer Games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29</w:t>
      </w:r>
      <w:r>
        <w:rPr>
          <w:u w:val="single"/>
        </w:rPr>
        <w:t xml:space="preserve">,    name - </w:t>
      </w:r>
      <w:r>
        <w:rPr>
          <w:u w:val="single"/>
        </w:rPr>
        <w:t>StarCraft2</w:t>
      </w:r>
      <w:r>
        <w:rPr>
          <w:u w:val="single"/>
        </w:rPr>
        <w:t xml:space="preserve">, category — </w:t>
      </w:r>
      <w:r>
        <w:rPr>
          <w:u w:val="single"/>
        </w:rPr>
        <w:t>Computer Games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30</w:t>
      </w:r>
      <w:r>
        <w:rPr>
          <w:u w:val="single"/>
        </w:rPr>
        <w:t xml:space="preserve">,    name - </w:t>
      </w:r>
      <w:r>
        <w:rPr>
          <w:u w:val="single"/>
        </w:rPr>
        <w:t>Sharp shl23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31</w:t>
      </w:r>
      <w:r>
        <w:rPr>
          <w:u w:val="single"/>
        </w:rPr>
        <w:t xml:space="preserve">,    name - </w:t>
      </w:r>
      <w:r>
        <w:rPr>
          <w:u w:val="single"/>
        </w:rPr>
        <w:t>Samsung Galaxy A520f grey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32</w:t>
      </w:r>
      <w:r>
        <w:rPr>
          <w:u w:val="single"/>
        </w:rPr>
        <w:t xml:space="preserve">,    name - </w:t>
      </w:r>
      <w:r>
        <w:rPr>
          <w:u w:val="single"/>
        </w:rPr>
        <w:t>the last test item</w:t>
      </w:r>
      <w:r>
        <w:rPr>
          <w:u w:val="single"/>
        </w:rPr>
        <w:t xml:space="preserve">, category — </w:t>
      </w:r>
      <w:r>
        <w:rPr>
          <w:u w:val="single"/>
        </w:rPr>
        <w:t>last category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33</w:t>
      </w:r>
      <w:r>
        <w:rPr>
          <w:u w:val="single"/>
        </w:rPr>
        <w:t xml:space="preserve">,    name - </w:t>
      </w:r>
      <w:r>
        <w:rPr>
          <w:u w:val="single"/>
        </w:rPr>
        <w:t>last test</w:t>
      </w:r>
      <w:r>
        <w:rPr>
          <w:u w:val="single"/>
        </w:rPr>
        <w:t xml:space="preserve">, category — </w:t>
      </w:r>
      <w:r>
        <w:rPr>
          <w:u w:val="single"/>
        </w:rPr>
        <w:t>Tmp_category</w:t>
      </w:r>
      <w:r>
        <w:rPr>
          <w:u w:val="single"/>
        </w:rP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